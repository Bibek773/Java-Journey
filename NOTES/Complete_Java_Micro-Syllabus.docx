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Complete Java Micro-Syllabus</w:t>
      </w:r>
    </w:p>
    <w:p>
      <w:r>
        <w:t>This micro-syllabus is designed to provide a structured approach to mastering Java, covering everything from core concepts to advanced topics like JVM internals, Spring Boot, and multithreading. It is divided into foundational, intermediate, and advanced levels.</w:t>
      </w:r>
    </w:p>
    <w:p>
      <w:pPr>
        <w:pStyle w:val="Heading2"/>
      </w:pPr>
      <w:r>
        <w:t>1. Foundational Level</w:t>
      </w:r>
    </w:p>
    <w:p>
      <w:r>
        <w:t>✔ Introduction to Java</w:t>
      </w:r>
    </w:p>
    <w:p>
      <w:r>
        <w:t>✔ Installation and Setup (JDK, IDEs like IntelliJ, Eclipse, VS Code)</w:t>
      </w:r>
    </w:p>
    <w:p>
      <w:r>
        <w:t>✔ Basic Syntax: Variables, Data Types, Operators</w:t>
      </w:r>
    </w:p>
    <w:p>
      <w:r>
        <w:t>✔ Control Flow: If-else, Loops, Switch-case</w:t>
      </w:r>
    </w:p>
    <w:p>
      <w:r>
        <w:t>✔ Functions &amp; Methods (Pass by Value, Pass by Reference)</w:t>
      </w:r>
    </w:p>
    <w:p>
      <w:r>
        <w:t>✔ Exception Handling: Try-Catch, Finally, Throws, Custom Exceptions</w:t>
      </w:r>
    </w:p>
    <w:p>
      <w:r>
        <w:t>✔ Java Input/Output (Scanner, BufferedReader, File Handling)</w:t>
      </w:r>
    </w:p>
    <w:p>
      <w:pPr>
        <w:pStyle w:val="Heading2"/>
      </w:pPr>
      <w:r>
        <w:t>2. Object-Oriented Programming (OOP)</w:t>
      </w:r>
    </w:p>
    <w:p>
      <w:r>
        <w:t>✔ Classes and Objects</w:t>
      </w:r>
    </w:p>
    <w:p>
      <w:r>
        <w:t>✔ Constructors and Destructors</w:t>
      </w:r>
    </w:p>
    <w:p>
      <w:r>
        <w:t>✔ Inheritance (Single, Multilevel, Hierarchical, Multiple via Interfaces)</w:t>
      </w:r>
    </w:p>
    <w:p>
      <w:r>
        <w:t>✔ Polymorphism (Method Overloading, Method Overriding)</w:t>
      </w:r>
    </w:p>
    <w:p>
      <w:r>
        <w:t>✔ Abstraction (Abstract Classes, Interfaces)</w:t>
      </w:r>
    </w:p>
    <w:p>
      <w:r>
        <w:t>✔ Encapsulation</w:t>
      </w:r>
    </w:p>
    <w:p>
      <w:r>
        <w:t>✔ Static and Final Keywords</w:t>
      </w:r>
    </w:p>
    <w:p>
      <w:r>
        <w:t>✔ Inner Classes and Anonymous Classes</w:t>
      </w:r>
    </w:p>
    <w:p>
      <w:pPr>
        <w:pStyle w:val="Heading2"/>
      </w:pPr>
      <w:r>
        <w:t>3. Data Structures &amp; Algorithms (DSA)</w:t>
      </w:r>
    </w:p>
    <w:p>
      <w:r>
        <w:t>✔ Arrays (1D, 2D, Multi-dimensional)</w:t>
      </w:r>
    </w:p>
    <w:p>
      <w:r>
        <w:t>✔ Strings (Immutable, StringBuilder, StringBuffer)</w:t>
      </w:r>
    </w:p>
    <w:p>
      <w:r>
        <w:t>✔ Linked Lists (Singly, Doubly, Circular)</w:t>
      </w:r>
    </w:p>
    <w:p>
      <w:r>
        <w:t>✔ Stacks and Queues (Using Arrays and Linked Lists)</w:t>
      </w:r>
    </w:p>
    <w:p>
      <w:r>
        <w:t>✔ Recursion &amp; Backtracking</w:t>
      </w:r>
    </w:p>
    <w:p>
      <w:r>
        <w:t>✔ Sorting Algorithms (Bubble, Selection, Merge, Quick, Heap)</w:t>
      </w:r>
    </w:p>
    <w:p>
      <w:r>
        <w:t>✔ Searching Algorithms (Linear Search, Binary Search)</w:t>
      </w:r>
    </w:p>
    <w:p>
      <w:r>
        <w:t>✔ HashMaps and HashSets (Implementation &amp; Use Cases)</w:t>
      </w:r>
    </w:p>
    <w:p>
      <w:r>
        <w:t>✔ Trees (Binary Tree, Binary Search Tree, AVL, Red-Black)</w:t>
      </w:r>
    </w:p>
    <w:p>
      <w:r>
        <w:t>✔ Graph Algorithms (BFS, DFS, Dijkstra, Kruskal, Prim's)</w:t>
      </w:r>
    </w:p>
    <w:p>
      <w:r>
        <w:t>✔ Dynamic Programming (Knapsack, LCS, LIS, Fibonacci)</w:t>
      </w:r>
    </w:p>
    <w:p>
      <w:pPr>
        <w:pStyle w:val="Heading2"/>
      </w:pPr>
      <w:r>
        <w:t>4. Advanced Java Concepts</w:t>
      </w:r>
    </w:p>
    <w:p>
      <w:r>
        <w:t>✔ Multithreading (Thread Class, Runnable Interface, Synchronization)</w:t>
      </w:r>
    </w:p>
    <w:p>
      <w:r>
        <w:t>✔ Concurrency &amp; Parallelism (Executor Framework, Fork-Join)</w:t>
      </w:r>
    </w:p>
    <w:p>
      <w:r>
        <w:t>✔ Java Collections Framework (List, Set, Map, Queue)</w:t>
      </w:r>
    </w:p>
    <w:p>
      <w:r>
        <w:t>✔ Streams API &amp; Functional Programming (Lambda, Stream Operations)</w:t>
      </w:r>
    </w:p>
    <w:p>
      <w:r>
        <w:t>✔ Reflection API (Metadata, Annotations, Class Loaders)</w:t>
      </w:r>
    </w:p>
    <w:p>
      <w:r>
        <w:t>✔ JVM Internals (Heap, Stack, Garbage Collection, Class Loaders)</w:t>
      </w:r>
    </w:p>
    <w:p>
      <w:pPr>
        <w:pStyle w:val="Heading2"/>
      </w:pPr>
      <w:r>
        <w:t>5. Database &amp; Backend Development</w:t>
      </w:r>
    </w:p>
    <w:p>
      <w:r>
        <w:t>✔ JDBC (Connecting Java with Databases)</w:t>
      </w:r>
    </w:p>
    <w:p>
      <w:r>
        <w:t>✔ Hibernate (ORM Framework)</w:t>
      </w:r>
    </w:p>
    <w:p>
      <w:r>
        <w:t>✔ Spring Boot Basics (Dependency Injection, REST API, MVC Pattern)</w:t>
      </w:r>
    </w:p>
    <w:p>
      <w:r>
        <w:t>✔ Spring Data JPA &amp; Hibernate</w:t>
      </w:r>
    </w:p>
    <w:p>
      <w:r>
        <w:t>✔ Security (JWT, OAuth)</w:t>
      </w:r>
    </w:p>
    <w:p>
      <w:pPr>
        <w:pStyle w:val="Heading2"/>
      </w:pPr>
      <w:r>
        <w:t>6. Web &amp; App Development with Java</w:t>
      </w:r>
    </w:p>
    <w:p>
      <w:r>
        <w:t>✔ Java Servlets and JSP</w:t>
      </w:r>
    </w:p>
    <w:p>
      <w:r>
        <w:t>✔ RESTful APIs using Spring Boot</w:t>
      </w:r>
    </w:p>
    <w:p>
      <w:r>
        <w:t>✔ Full-Stack Java Development with React/Angular &amp; Spring Boot</w:t>
      </w:r>
    </w:p>
    <w:p>
      <w:r>
        <w:t>✔ Mobile App Development using Android Studio (Java)</w:t>
      </w:r>
    </w:p>
    <w:p>
      <w:pPr>
        <w:pStyle w:val="Heading2"/>
      </w:pPr>
      <w:r>
        <w:t>7. DevOps &amp; Cloud Deployment</w:t>
      </w:r>
    </w:p>
    <w:p>
      <w:r>
        <w:t>✔ Deploy Java Applications on AWS, Heroku, Railway, or Render</w:t>
      </w:r>
    </w:p>
    <w:p>
      <w:r>
        <w:t>✔ Docker &amp; Kubernetes for Java Applications</w:t>
      </w:r>
    </w:p>
    <w:p>
      <w:r>
        <w:t>✔ CI/CD with GitHub Actions, Jenkins</w:t>
      </w:r>
    </w:p>
    <w:p>
      <w:pPr>
        <w:pStyle w:val="Heading2"/>
      </w:pPr>
      <w:r>
        <w:t>8. Java for Competitive Programming &amp; Hackathons</w:t>
      </w:r>
    </w:p>
    <w:p>
      <w:r>
        <w:t>✔ Optimizing Java Code for Speed &amp; Memory Usage</w:t>
      </w:r>
    </w:p>
    <w:p>
      <w:r>
        <w:t>✔ Understanding Java Memory Model &amp; Garbage Collection</w:t>
      </w:r>
    </w:p>
    <w:p>
      <w:r>
        <w:t>✔ Using Java Libraries like Apache Commons, Guava, and Lombok</w:t>
      </w:r>
    </w:p>
    <w:p>
      <w:r>
        <w:t>✔ Building Fast APIs for Hackathons</w:t>
      </w:r>
    </w:p>
    <w:p>
      <w:r>
        <w:br/>
        <w:t>🎯 By completing this syllabus, you will master Java from basics to advanced concepts, including backend development, DSA, and hackathon preparation. Happy coding!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