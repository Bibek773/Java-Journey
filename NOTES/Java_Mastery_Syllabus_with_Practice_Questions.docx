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Java Mastery Micro-Syllabus with Practice Questions</w:t>
      </w:r>
    </w:p>
    <w:p>
      <w:r>
        <w:t>This document provides a complete roadmap for mastering Java, including syllabus details and extensive practice questions for each topic. Use this as your ultimate guide for learning Java from basics to advanced levels.</w:t>
      </w:r>
    </w:p>
    <w:p>
      <w:pPr>
        <w:pStyle w:val="Heading1"/>
      </w:pPr>
      <w:r>
        <w:t>📌 Phase 1: Java Basics &amp; Core Concepts (2-3 Weeks)</w:t>
      </w:r>
    </w:p>
    <w:p>
      <w:r>
        <w:t>This phase covers Java fundamentals including syntax, control flow, and functions.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1. Write a Java program to check whether a given number is even or odd.</w:t>
      </w:r>
    </w:p>
    <w:p>
      <w:pPr>
        <w:pStyle w:val="ListBullet"/>
      </w:pPr>
      <w:r>
        <w:t>2. Implement a Java program to swap two numbers without using a third variable.</w:t>
      </w:r>
    </w:p>
    <w:p>
      <w:pPr>
        <w:pStyle w:val="ListBullet"/>
      </w:pPr>
      <w:r>
        <w:t>3. Write a Java program to find the factorial of a number using recursion.</w:t>
      </w:r>
    </w:p>
    <w:p>
      <w:pPr>
        <w:pStyle w:val="ListBullet"/>
      </w:pPr>
      <w:r>
        <w:t>4. Create a Java program to check if a number is prime or not.</w:t>
      </w:r>
    </w:p>
    <w:p>
      <w:pPr>
        <w:pStyle w:val="ListBullet"/>
      </w:pPr>
      <w:r>
        <w:t>5. Write a program to print the Fibonacci series up to 'n' terms.</w:t>
      </w:r>
    </w:p>
    <w:p>
      <w:pPr>
        <w:pStyle w:val="Heading1"/>
      </w:pPr>
      <w:r>
        <w:t>📌 Phase 2: Object-Oriented Programming (OOP) &amp; Design Principles (2-3 Weeks)</w:t>
      </w:r>
    </w:p>
    <w:p>
      <w:r>
        <w:t>Learn about classes, objects, inheritance, polymorphism, and design principles.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1. Create a Java class called 'Car' with attributes like brand, model, and speed. Implement methods to accelerate and brake.</w:t>
      </w:r>
    </w:p>
    <w:p>
      <w:pPr>
        <w:pStyle w:val="ListBullet"/>
      </w:pPr>
      <w:r>
        <w:t>2. Implement a class hierarchy where 'Animal' is the superclass and 'Dog' and 'Cat' are subclasses with their own behaviors.</w:t>
      </w:r>
    </w:p>
    <w:p>
      <w:pPr>
        <w:pStyle w:val="ListBullet"/>
      </w:pPr>
      <w:r>
        <w:t>3. Write a program to demonstrate method overloading and method overriding in Java.</w:t>
      </w:r>
    </w:p>
    <w:p>
      <w:pPr>
        <w:pStyle w:val="ListBullet"/>
      </w:pPr>
      <w:r>
        <w:t>4. Create an interface 'Playable' with a method 'play()'. Implement this interface in two different classes, 'Guitar' and 'Piano'.</w:t>
      </w:r>
    </w:p>
    <w:p>
      <w:pPr>
        <w:pStyle w:val="ListBullet"/>
      </w:pPr>
      <w:r>
        <w:t>5. Design an Employee Management System with attributes like ID, name, salary, and department, following OOP principles.</w:t>
      </w:r>
    </w:p>
    <w:p>
      <w:pPr>
        <w:pStyle w:val="Heading1"/>
      </w:pPr>
      <w:r>
        <w:t>📌 Phase 3: Java Collections Framework (JCF) (1-2 Weeks)</w:t>
      </w:r>
    </w:p>
    <w:p>
      <w:r>
        <w:t>Understand Lists, Sets, Maps, and Queues with their real-world applications.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1. Write a Java program to remove duplicates from an ArrayList.</w:t>
      </w:r>
    </w:p>
    <w:p>
      <w:pPr>
        <w:pStyle w:val="ListBullet"/>
      </w:pPr>
      <w:r>
        <w:t>2. Implement a custom LinkedList class with basic operations like add, remove, and search.</w:t>
      </w:r>
    </w:p>
    <w:p>
      <w:pPr>
        <w:pStyle w:val="ListBullet"/>
      </w:pPr>
      <w:r>
        <w:t>3. Use HashMap to count the occurrences of words in a given paragraph.</w:t>
      </w:r>
    </w:p>
    <w:p>
      <w:pPr>
        <w:pStyle w:val="ListBullet"/>
      </w:pPr>
      <w:r>
        <w:t>4. Write a Java program to implement a simple LRU Cache using LinkedHashMap.</w:t>
      </w:r>
    </w:p>
    <w:p>
      <w:pPr>
        <w:pStyle w:val="ListBullet"/>
      </w:pPr>
      <w:r>
        <w:t>5. Implement a priority queue using Java's PriorityQueue class.</w:t>
      </w:r>
    </w:p>
    <w:p>
      <w:pPr>
        <w:pStyle w:val="Heading1"/>
      </w:pPr>
      <w:r>
        <w:t>📌 Phase 4: Exception Handling &amp; File Handling (1-2 Weeks)</w:t>
      </w:r>
    </w:p>
    <w:p>
      <w:r>
        <w:t>Handling errors and working with files in Java.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More practice questions will be added for this section.</w:t>
      </w:r>
    </w:p>
    <w:p>
      <w:pPr>
        <w:pStyle w:val="Heading1"/>
      </w:pPr>
      <w:r>
        <w:t>📌 Phase 5: Multithreading &amp; Concurrency (2-3 Weeks)</w:t>
      </w:r>
    </w:p>
    <w:p>
      <w:r>
        <w:t>Learn about threads, synchronization, and concurrency.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More practice questions will be added for this section.</w:t>
      </w:r>
    </w:p>
    <w:p>
      <w:pPr>
        <w:pStyle w:val="Heading1"/>
      </w:pPr>
      <w:r>
        <w:t>📌 Phase 6: Java Memory Management &amp; JVM Internals (2-3 Weeks)</w:t>
      </w:r>
    </w:p>
    <w:p>
      <w:r>
        <w:t>Understand JVM architecture and garbage collection.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More practice questions will be added for this section.</w:t>
      </w:r>
    </w:p>
    <w:p>
      <w:pPr>
        <w:pStyle w:val="Heading1"/>
      </w:pPr>
      <w:r>
        <w:t>📌 Phase 7: Data Structures &amp; Algorithms (DSA) in Java (4-6 Weeks)</w:t>
      </w:r>
    </w:p>
    <w:p>
      <w:r>
        <w:t>Solve problems on arrays, linked lists, trees, graphs, and DP.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More practice questions will be added for this section.</w:t>
      </w:r>
    </w:p>
    <w:p>
      <w:pPr>
        <w:pStyle w:val="Heading1"/>
      </w:pPr>
      <w:r>
        <w:t>📌 Phase 8: Java for Backend Development (Spring Boot) (3-4 Weeks)</w:t>
      </w:r>
    </w:p>
    <w:p>
      <w:r>
        <w:t>Develop REST APIs and learn Spring Boot essentials.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More practice questions will be added for this section.</w:t>
      </w:r>
    </w:p>
    <w:p>
      <w:pPr>
        <w:pStyle w:val="Heading1"/>
      </w:pPr>
      <w:r>
        <w:t>📌 Phase 9: Advanced Java &amp; Performance Optimization (3-4 Weeks)</w:t>
      </w:r>
    </w:p>
    <w:p>
      <w:r>
        <w:t>Optimize Java applications and use profiling tools.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More practice questions will be added for this section.</w:t>
      </w:r>
    </w:p>
    <w:p>
      <w:pPr>
        <w:pStyle w:val="Heading1"/>
      </w:pPr>
      <w:r>
        <w:t>📌 Phase 10: Competitive Coding &amp; System Design (Ongoing)</w:t>
      </w:r>
    </w:p>
    <w:p>
      <w:r>
        <w:t>Practice system design and scalable architecture concepts.</w:t>
      </w:r>
    </w:p>
    <w:p>
      <w:pPr>
        <w:pStyle w:val="Heading2"/>
      </w:pPr>
      <w:r>
        <w:t>Practice Questions:</w:t>
      </w:r>
    </w:p>
    <w:p>
      <w:pPr>
        <w:pStyle w:val="ListBullet"/>
      </w:pPr>
      <w:r>
        <w:t>More practice questions will be added for this section.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